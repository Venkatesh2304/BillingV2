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</w:t>
      </w:r>
    </w:p>
    <w:p>
      <w:r>
        <w:t xml:space="preserve">  F2/4,INDUSTRIAL ESTATE                            </w:t>
      </w:r>
    </w:p>
    <w:p>
      <w:r>
        <w:t xml:space="preserve">  ARIYAMANGALAM                                     Retailer Name   : ANANDA SUPER STORES-D-F              </w:t>
      </w:r>
    </w:p>
    <w:p>
      <w:r>
        <w:t xml:space="preserve">  TRICHY-620010                                     Address         : NO-18/1 EDA STREET ROAD              </w:t>
      </w:r>
    </w:p>
    <w:p>
      <w:r>
        <w:t xml:space="preserve">  PHONE NO         :9944951444                                        TRICHY                               </w:t>
      </w:r>
    </w:p>
    <w:p>
      <w:r>
        <w:t xml:space="preserve">  GSTIN No         :33AAPFD1365C1ZR                                   TIRUCHIRAPPALLI                      </w:t>
      </w:r>
    </w:p>
    <w:p>
      <w:r>
        <w:t xml:space="preserve">  RS PAN No        :AAPFD1365C                      Phone No        : 8220942444                           </w:t>
      </w:r>
    </w:p>
    <w:p>
      <w:r>
        <w:t xml:space="preserve">  Salesman Name    :SIVAMANI. K                     </w:t>
      </w:r>
    </w:p>
    <w:p>
      <w:r>
        <w:t xml:space="preserve">  Beat Name        :F-FG EDA STREET                 GSTIN NO        : 33AABPB8460A3ZE                      </w:t>
      </w:r>
    </w:p>
    <w:p>
      <w:r>
        <w:t xml:space="preserve">  </w:t>
      </w:r>
    </w:p>
    <w:p>
      <w:r>
        <w:t xml:space="preserve">  HUL STORE ID     :HUL-411701D-P14741              Time of Billing : 2022-08-12 19:34:40                  </w:t>
      </w:r>
    </w:p>
    <w:p>
      <w:r>
        <w:t xml:space="preserve">  Twenty-Five Thousand One Hundred Twenty-Four Rupees Only                   </w:t>
      </w:r>
    </w:p>
    <w:p>
      <w:r>
        <w:rPr>
          <w:b/>
          <w:sz w:val="24"/>
        </w:rPr>
        <w:t xml:space="preserve">  TKS24566     ANANDA SUPER STORES-D-F    Amt : 25124.00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